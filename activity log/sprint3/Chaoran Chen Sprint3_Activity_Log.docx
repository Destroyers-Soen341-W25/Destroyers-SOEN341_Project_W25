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32F2B" w14:textId="77777777" w:rsidR="009302B8" w:rsidRPr="00E12570" w:rsidRDefault="00000000">
      <w:pPr>
        <w:pStyle w:val="Heading1"/>
        <w:rPr>
          <w:rFonts w:ascii="Times New Roman" w:hAnsi="Times New Roman" w:cs="Times New Roman"/>
        </w:rPr>
      </w:pPr>
      <w:r w:rsidRPr="00E12570">
        <w:rPr>
          <w:rFonts w:ascii="Times New Roman" w:hAnsi="Times New Roman" w:cs="Times New Roman"/>
        </w:rPr>
        <w:t>Sprint 3 Activity Log</w:t>
      </w:r>
    </w:p>
    <w:p w14:paraId="1AEE0FCB" w14:textId="60CBC47A" w:rsidR="009302B8" w:rsidRPr="00E12570" w:rsidRDefault="0081008E" w:rsidP="00E12570">
      <w:pPr>
        <w:rPr>
          <w:rFonts w:ascii="Times New Roman" w:hAnsi="Times New Roman" w:cs="Times New Roman"/>
        </w:rPr>
      </w:pPr>
      <w:r w:rsidRPr="00E12570">
        <w:rPr>
          <w:rFonts w:ascii="Times New Roman" w:hAnsi="Times New Roman" w:cs="Times New Roman"/>
        </w:rPr>
        <w:t>Chaoran</w:t>
      </w:r>
      <w:r w:rsidR="00000000" w:rsidRPr="00E12570">
        <w:rPr>
          <w:rFonts w:ascii="Times New Roman" w:hAnsi="Times New Roman" w:cs="Times New Roman"/>
        </w:rPr>
        <w:t xml:space="preserve"> Chen</w:t>
      </w:r>
      <w:r w:rsidR="00000000" w:rsidRPr="00E12570">
        <w:rPr>
          <w:rFonts w:ascii="Times New Roman" w:hAnsi="Times New Roman" w:cs="Times New Roman"/>
        </w:rPr>
        <w:br/>
        <w:t>40222628</w:t>
      </w:r>
      <w:r w:rsidR="00000000" w:rsidRPr="00E12570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02B8" w:rsidRPr="00E12570" w14:paraId="72686BB5" w14:textId="77777777">
        <w:tc>
          <w:tcPr>
            <w:tcW w:w="2880" w:type="dxa"/>
          </w:tcPr>
          <w:p w14:paraId="39E09CF0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880" w:type="dxa"/>
          </w:tcPr>
          <w:p w14:paraId="78F173E2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Duration (hours)</w:t>
            </w:r>
          </w:p>
        </w:tc>
        <w:tc>
          <w:tcPr>
            <w:tcW w:w="2880" w:type="dxa"/>
          </w:tcPr>
          <w:p w14:paraId="61F796FE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Details</w:t>
            </w:r>
          </w:p>
        </w:tc>
      </w:tr>
      <w:tr w:rsidR="009302B8" w:rsidRPr="00E12570" w14:paraId="11BD5B17" w14:textId="77777777">
        <w:tc>
          <w:tcPr>
            <w:tcW w:w="2880" w:type="dxa"/>
          </w:tcPr>
          <w:p w14:paraId="2AF8EC00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Team Documentation Management</w:t>
            </w:r>
          </w:p>
        </w:tc>
        <w:tc>
          <w:tcPr>
            <w:tcW w:w="2880" w:type="dxa"/>
          </w:tcPr>
          <w:p w14:paraId="2A828F66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2880" w:type="dxa"/>
          </w:tcPr>
          <w:p w14:paraId="6DC3F5E6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Managed and updated the sprint documentation, ensuring all team members' contributions and meeting minutes were recorded. Organized team discussions on GitHub to track progress.</w:t>
            </w:r>
          </w:p>
        </w:tc>
      </w:tr>
      <w:tr w:rsidR="009302B8" w:rsidRPr="00E12570" w14:paraId="43591D3C" w14:textId="77777777">
        <w:tc>
          <w:tcPr>
            <w:tcW w:w="2880" w:type="dxa"/>
          </w:tcPr>
          <w:p w14:paraId="285C2F70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CI Pipeline Maintenance</w:t>
            </w:r>
          </w:p>
        </w:tc>
        <w:tc>
          <w:tcPr>
            <w:tcW w:w="2880" w:type="dxa"/>
          </w:tcPr>
          <w:p w14:paraId="7394AA5C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2880" w:type="dxa"/>
          </w:tcPr>
          <w:p w14:paraId="295880FC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Updated and optimized the CI/CD pipeline to accommodate new Sprint 3 features. Configured additional unit tests for Sprint 1-2 features to ensure automated testing. Fixed pipeline failures and improved deployment workflow.</w:t>
            </w:r>
          </w:p>
        </w:tc>
      </w:tr>
      <w:tr w:rsidR="009302B8" w:rsidRPr="00E12570" w14:paraId="37D51341" w14:textId="77777777">
        <w:tc>
          <w:tcPr>
            <w:tcW w:w="2880" w:type="dxa"/>
          </w:tcPr>
          <w:p w14:paraId="33EE6359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Sprint 3 Task Management</w:t>
            </w:r>
          </w:p>
        </w:tc>
        <w:tc>
          <w:tcPr>
            <w:tcW w:w="2880" w:type="dxa"/>
          </w:tcPr>
          <w:p w14:paraId="5B6612C0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</w:tcPr>
          <w:p w14:paraId="75EA47E5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Helped assign Sprint 3 tasks in GitHub issues, verified proper decomposition of user stories, and ensured tasks were correctly labeled and linked.</w:t>
            </w:r>
          </w:p>
        </w:tc>
      </w:tr>
      <w:tr w:rsidR="009302B8" w:rsidRPr="00E12570" w14:paraId="0582CD58" w14:textId="77777777">
        <w:tc>
          <w:tcPr>
            <w:tcW w:w="2880" w:type="dxa"/>
          </w:tcPr>
          <w:p w14:paraId="04507038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Meeting Minutes and Logs</w:t>
            </w:r>
          </w:p>
        </w:tc>
        <w:tc>
          <w:tcPr>
            <w:tcW w:w="2880" w:type="dxa"/>
          </w:tcPr>
          <w:p w14:paraId="1CEDD263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80" w:type="dxa"/>
          </w:tcPr>
          <w:p w14:paraId="6AACE2B9" w14:textId="77777777" w:rsidR="009302B8" w:rsidRPr="00E12570" w:rsidRDefault="00000000">
            <w:pPr>
              <w:rPr>
                <w:rFonts w:ascii="Times New Roman" w:hAnsi="Times New Roman" w:cs="Times New Roman"/>
              </w:rPr>
            </w:pPr>
            <w:r w:rsidRPr="00E12570">
              <w:rPr>
                <w:rFonts w:ascii="Times New Roman" w:hAnsi="Times New Roman" w:cs="Times New Roman"/>
              </w:rPr>
              <w:t>Compiled and formatted the team meeting minutes for Sprint 3. Maintained an activity log tracking the progress of CI pipeline and documentation tasks.</w:t>
            </w:r>
          </w:p>
        </w:tc>
      </w:tr>
    </w:tbl>
    <w:p w14:paraId="7273353F" w14:textId="043D708A" w:rsidR="009302B8" w:rsidRPr="00E12570" w:rsidRDefault="009302B8">
      <w:pPr>
        <w:rPr>
          <w:rFonts w:ascii="Times New Roman" w:hAnsi="Times New Roman" w:cs="Times New Roman"/>
        </w:rPr>
      </w:pPr>
    </w:p>
    <w:sectPr w:rsidR="009302B8" w:rsidRPr="00E12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3513956">
    <w:abstractNumId w:val="8"/>
  </w:num>
  <w:num w:numId="2" w16cid:durableId="128326534">
    <w:abstractNumId w:val="6"/>
  </w:num>
  <w:num w:numId="3" w16cid:durableId="159080529">
    <w:abstractNumId w:val="5"/>
  </w:num>
  <w:num w:numId="4" w16cid:durableId="1785344274">
    <w:abstractNumId w:val="4"/>
  </w:num>
  <w:num w:numId="5" w16cid:durableId="1406414716">
    <w:abstractNumId w:val="7"/>
  </w:num>
  <w:num w:numId="6" w16cid:durableId="1943536520">
    <w:abstractNumId w:val="3"/>
  </w:num>
  <w:num w:numId="7" w16cid:durableId="94592520">
    <w:abstractNumId w:val="2"/>
  </w:num>
  <w:num w:numId="8" w16cid:durableId="305282357">
    <w:abstractNumId w:val="1"/>
  </w:num>
  <w:num w:numId="9" w16cid:durableId="80605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BF3"/>
    <w:rsid w:val="0081008E"/>
    <w:rsid w:val="009302B8"/>
    <w:rsid w:val="00AA1D8D"/>
    <w:rsid w:val="00B47730"/>
    <w:rsid w:val="00CB0664"/>
    <w:rsid w:val="00E125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18267"/>
  <w14:defaultImageDpi w14:val="300"/>
  <w15:docId w15:val="{1ADEA4FC-AB8B-1945-99A5-8BBB104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Chaoran Chen</cp:lastModifiedBy>
  <cp:revision>3</cp:revision>
  <dcterms:created xsi:type="dcterms:W3CDTF">2013-12-23T23:15:00Z</dcterms:created>
  <dcterms:modified xsi:type="dcterms:W3CDTF">2025-03-21T13:05:00Z</dcterms:modified>
  <cp:category/>
</cp:coreProperties>
</file>