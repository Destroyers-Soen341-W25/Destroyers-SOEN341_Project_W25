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Sprint 4 Activity Log</w:t>
      </w:r>
    </w:p>
    <w:p>
      <w:r>
        <w:t>Chaoran Chen</w:t>
      </w:r>
    </w:p>
    <w:p>
      <w:r>
        <w:t>40222628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Duration (hours)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</w:tr>
      <w:tr>
        <w:tc>
          <w:tcPr>
            <w:tcW w:type="dxa" w:w="2880"/>
          </w:tcPr>
          <w:p>
            <w:r>
              <w:t>Final Report Contributions</w:t>
            </w:r>
          </w:p>
        </w:tc>
        <w:tc>
          <w:tcPr>
            <w:tcW w:type="dxa" w:w="2880"/>
          </w:tcPr>
          <w:p>
            <w:r>
              <w:t>3–4</w:t>
            </w:r>
          </w:p>
        </w:tc>
        <w:tc>
          <w:tcPr>
            <w:tcW w:type="dxa" w:w="2880"/>
          </w:tcPr>
          <w:p>
            <w:r>
              <w:t>Contributed to the final report by writing the modeling and validation testing sections. Integrated feedback from team and instructor for improved clarity.</w:t>
            </w:r>
          </w:p>
        </w:tc>
      </w:tr>
      <w:tr>
        <w:tc>
          <w:tcPr>
            <w:tcW w:type="dxa" w:w="2880"/>
          </w:tcPr>
          <w:p>
            <w:r>
              <w:t>CI Pipeline Maintenance</w:t>
            </w:r>
          </w:p>
        </w:tc>
        <w:tc>
          <w:tcPr>
            <w:tcW w:type="dxa" w:w="2880"/>
          </w:tcPr>
          <w:p>
            <w:r>
              <w:t>3–4</w:t>
            </w:r>
          </w:p>
        </w:tc>
        <w:tc>
          <w:tcPr>
            <w:tcW w:type="dxa" w:w="2880"/>
          </w:tcPr>
          <w:p>
            <w:r>
              <w:t>Verified the CI pipeline stability for Sprint 4. Updated test configurations to support new backend features and ensured that Jest unit tests passed.</w:t>
            </w:r>
          </w:p>
        </w:tc>
      </w:tr>
      <w:tr>
        <w:tc>
          <w:tcPr>
            <w:tcW w:type="dxa" w:w="2880"/>
          </w:tcPr>
          <w:p>
            <w:r>
              <w:t>Sprint 4 Feature Development</w:t>
            </w:r>
          </w:p>
        </w:tc>
        <w:tc>
          <w:tcPr>
            <w:tcW w:type="dxa" w:w="2880"/>
          </w:tcPr>
          <w:p>
            <w:r>
              <w:t>2–3</w:t>
            </w:r>
          </w:p>
        </w:tc>
        <w:tc>
          <w:tcPr>
            <w:tcW w:type="dxa" w:w="2880"/>
          </w:tcPr>
          <w:p>
            <w:r>
              <w:t>Collaborated with the team to finalize simple backend features. Conducted integration testing to ensure smooth functionality with the frontend.</w:t>
            </w:r>
          </w:p>
        </w:tc>
      </w:tr>
      <w:tr>
        <w:tc>
          <w:tcPr>
            <w:tcW w:type="dxa" w:w="2880"/>
          </w:tcPr>
          <w:p>
            <w:r>
              <w:t>Presentation Preparation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Assisted in designing and organizing the final presentation slides. Focused on visual clarity, formatting, and aligning content across team members’ sections.</w:t>
            </w:r>
          </w:p>
        </w:tc>
      </w:tr>
      <w:tr>
        <w:tc>
          <w:tcPr>
            <w:tcW w:type="dxa" w:w="2880"/>
          </w:tcPr>
          <w:p>
            <w:r>
              <w:t>Debugging and Code Review</w:t>
            </w:r>
          </w:p>
        </w:tc>
        <w:tc>
          <w:tcPr>
            <w:tcW w:type="dxa" w:w="2880"/>
          </w:tcPr>
          <w:p>
            <w:r>
              <w:t>2–3</w:t>
            </w:r>
          </w:p>
        </w:tc>
        <w:tc>
          <w:tcPr>
            <w:tcW w:type="dxa" w:w="2880"/>
          </w:tcPr>
          <w:p>
            <w:r>
              <w:t>Helped teammates debug API issues. Reviewed merged pull requests and ensured documentation comments followed conventions.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